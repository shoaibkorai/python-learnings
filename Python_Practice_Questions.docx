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Practice Questions</w:t>
      </w:r>
    </w:p>
    <w:p>
      <w:r>
        <w:t>1. Write a Python program to print the first 30 odd and even numbers and display the sum of all even and odd numbers separately.</w:t>
      </w:r>
    </w:p>
    <w:p>
      <w:r>
        <w:t>2. Write a Python program that asks the user to enter the basic pay and prints the pay slip of the employee (House Rent: 40%, Medical Allowance: 18%).</w:t>
      </w:r>
    </w:p>
    <w:p>
      <w:r>
        <w:t>3. Write a Python program to print the squares of numbers from 1 to 100.</w:t>
      </w:r>
    </w:p>
    <w:p>
      <w:r>
        <w:t>4. Write a Python program to print the cubes of numbers from 1 to 100.</w:t>
      </w:r>
    </w:p>
    <w:p>
      <w:r>
        <w:t>5. Write a Python program to calculate the area of a square.</w:t>
      </w:r>
    </w:p>
    <w:p>
      <w:r>
        <w:t>6. Write a Python program to calculate the area of a rectangle.</w:t>
      </w:r>
    </w:p>
    <w:p>
      <w:r>
        <w:t>7. Write a Python program to convert an amount into different currency notes (1000, 500, 100, 50, 20, 10, 5, 2, and 1).</w:t>
      </w:r>
    </w:p>
    <w:p>
      <w:r>
        <w:t>8. Write a Python program to take the input of a student's roll number, subjects, and marks, and calculate the total and percentage.</w:t>
      </w:r>
    </w:p>
    <w:p>
      <w:r>
        <w:t>9. Write a Python program to calculate the area of a circle.</w:t>
      </w:r>
    </w:p>
    <w:p>
      <w:r>
        <w:t>10. Write a Python program to generate a multiplication table for any given number.</w:t>
      </w:r>
    </w:p>
    <w:p>
      <w:r>
        <w:t>11. Write a Python program to convert a given number of seconds into hours, minutes, and seconds.</w:t>
      </w:r>
    </w:p>
    <w:p>
      <w:r>
        <w:t>12. Write a Python program to find the largest and smallest number from 10 given numbers.</w:t>
      </w:r>
    </w:p>
    <w:p>
      <w:r>
        <w:t>13. Write a Python program to take two numbers and print their sum, product, difference, quotient, and remainder.</w:t>
      </w:r>
    </w:p>
    <w:p>
      <w:r>
        <w:t>14. Write a Python program to convert a binary number to an octal number.</w:t>
      </w:r>
    </w:p>
    <w:p>
      <w:r>
        <w:t>15. Write a Python program to calculate the sum of numbers from 1 to any given number.</w:t>
      </w:r>
    </w:p>
    <w:p>
      <w:r>
        <w:t>16. Write a Python program to convert a given number of days into years, weeks, and days.</w:t>
      </w:r>
    </w:p>
    <w:p>
      <w:r>
        <w:t>17. Write a Python program to print the square and cube of numbers from a given range.</w:t>
      </w:r>
    </w:p>
    <w:p>
      <w:r>
        <w:t>18. Write a Python program to find the first 10 numbers divisible by 5.</w:t>
      </w:r>
    </w:p>
    <w:p>
      <w:r>
        <w:t>19. Write a Python program to swap two numbers.</w:t>
      </w:r>
    </w:p>
    <w:p>
      <w:r>
        <w:t>20. Write a Python program to convert a decimal number to a binary number.</w:t>
      </w:r>
    </w:p>
    <w:p>
      <w:r>
        <w:t>21. Write a Python program that separates and prints the digits of a five-digit number, and calculates the sum of its digits.</w:t>
      </w:r>
    </w:p>
    <w:p>
      <w:r>
        <w:t>22. Write a Python program to print the ASCII value of all characters.</w:t>
      </w:r>
    </w:p>
    <w:p>
      <w:r>
        <w:t>23. Write a Python program to reverse a number.</w:t>
      </w:r>
    </w:p>
    <w:p>
      <w:r>
        <w:t>24. Write a Python program to convert a binary number to a hexadecimal number.</w:t>
      </w:r>
    </w:p>
    <w:p>
      <w:r>
        <w:t>25. Write a Python program to count the number of words in a string.</w:t>
      </w:r>
    </w:p>
    <w:p>
      <w:r>
        <w:t>26. Write a Python program to add two binary numbers.</w:t>
      </w:r>
    </w:p>
    <w:p>
      <w:r>
        <w:t>27. Write a Python program to reverse a string.</w:t>
      </w:r>
    </w:p>
    <w:p>
      <w:r>
        <w:t>28. Write a Python program to solve a quadratic equation.</w:t>
      </w:r>
    </w:p>
    <w:p>
      <w:r>
        <w:t>29. Write a Python program to check if a number is positive or negative.</w:t>
      </w:r>
    </w:p>
    <w:p>
      <w:r>
        <w:t>30. Write a Python program to find the number of days in a given month.</w:t>
      </w:r>
    </w:p>
    <w:p>
      <w:r>
        <w:t>31. Write a Python program to print a right-angled triangle pattern of numbers.</w:t>
      </w:r>
    </w:p>
    <w:p>
      <w:r>
        <w:t>32. Write a Python program to check if a given number is even or odd.</w:t>
      </w:r>
    </w:p>
    <w:p>
      <w:r>
        <w:t>33. Write a Python program to check if a number is prime.</w:t>
      </w:r>
    </w:p>
    <w:p>
      <w:r>
        <w:t>34. Write a Python program to print the first N Fibonacci numbers.</w:t>
      </w:r>
    </w:p>
    <w:p>
      <w:r>
        <w:t>35. Write a Python program to find the factorial of a number.</w:t>
      </w:r>
    </w:p>
    <w:p>
      <w:r>
        <w:t>36. Write a Python program to calculate the power of a number using recursion.</w:t>
      </w:r>
    </w:p>
    <w:p>
      <w:r>
        <w:t>37. Write a Python program to calculate the sum of digits of a number.</w:t>
      </w:r>
    </w:p>
    <w:p>
      <w:r>
        <w:t>38. Write a Python program to check if a number is a palindrome.</w:t>
      </w:r>
    </w:p>
    <w:p>
      <w:r>
        <w:t>39. Write a Python program to print all prime numbers up to a given limit.</w:t>
      </w:r>
    </w:p>
    <w:p>
      <w:r>
        <w:t>40. Write a Python program to find the greatest common divisor (GCD) of two numbers.</w:t>
      </w:r>
    </w:p>
    <w:p>
      <w:r>
        <w:t>41. Write a Python program to find the least common multiple (LCM) of two numbers.</w:t>
      </w:r>
    </w:p>
    <w:p>
      <w:r>
        <w:t>42. Write a Python program to print the Pascal's triangle.</w:t>
      </w:r>
    </w:p>
    <w:p>
      <w:r>
        <w:t>43. Write a Python program to print the Armstrong numbers between 1 and 1000.</w:t>
      </w:r>
    </w:p>
    <w:p>
      <w:r>
        <w:t>44. Write a Python program to find the sum of the series 1 + 1/2 + 1/3 + ... + 1/n.</w:t>
      </w:r>
    </w:p>
    <w:p>
      <w:r>
        <w:t>45. Write a Python program to find the sum of the series x - x^3/3! + x^5/5! - ....</w:t>
      </w:r>
    </w:p>
    <w:p>
      <w:r>
        <w:t>46. Write a Python program to convert Celsius to Fahrenheit.</w:t>
      </w:r>
    </w:p>
    <w:p>
      <w:r>
        <w:t>47. Write a Python program to convert Fahrenheit to Celsius.</w:t>
      </w:r>
    </w:p>
    <w:p>
      <w:r>
        <w:t>48. Write a Python program to find the second largest number in a list.</w:t>
      </w:r>
    </w:p>
    <w:p>
      <w:r>
        <w:t>49. Write a Python program to check if a string is a palindrome.</w:t>
      </w:r>
    </w:p>
    <w:p>
      <w:r>
        <w:t>50. Write a Python program to check if a string contains only digits.</w:t>
      </w:r>
    </w:p>
    <w:p>
      <w:r>
        <w:t>51. Write a Python program to count the vowels in a string.</w:t>
      </w:r>
    </w:p>
    <w:p>
      <w:r>
        <w:t>52. Write a Python program to count the consonants in a string.</w:t>
      </w:r>
    </w:p>
    <w:p>
      <w:r>
        <w:t>53. Write a Python program to remove all spaces from a string.</w:t>
      </w:r>
    </w:p>
    <w:p>
      <w:r>
        <w:t>54. Write a Python program to check if two strings are anagrams.</w:t>
      </w:r>
    </w:p>
    <w:p>
      <w:r>
        <w:t>55. Write a Python program to find the frequency of each character in a string.</w:t>
      </w:r>
    </w:p>
    <w:p>
      <w:r>
        <w:t>56. Write a Python program to sort words in a string in alphabetical order.</w:t>
      </w:r>
    </w:p>
    <w:p>
      <w:r>
        <w:t>57. Write a Python program to find the largest word in a string.</w:t>
      </w:r>
    </w:p>
    <w:p>
      <w:r>
        <w:t>58. Write a Python program to reverse the words in a string.</w:t>
      </w:r>
    </w:p>
    <w:p>
      <w:r>
        <w:t>59. Write a Python program to find the sum of all elements in a list.</w:t>
      </w:r>
    </w:p>
    <w:p>
      <w:r>
        <w:t>60. Write a Python program to multiply all elements in a list.</w:t>
      </w:r>
    </w:p>
    <w:p>
      <w:r>
        <w:t>61. Write a Python program to find the smallest number in a list.</w:t>
      </w:r>
    </w:p>
    <w:p>
      <w:r>
        <w:t>62. Write a Python program to find the sum of all even numbers in a list.</w:t>
      </w:r>
    </w:p>
    <w:p>
      <w:r>
        <w:t>63. Write a Python program to find the sum of all odd numbers in a list.</w:t>
      </w:r>
    </w:p>
    <w:p>
      <w:r>
        <w:t>64. Write a Python program to merge two lists and sort them.</w:t>
      </w:r>
    </w:p>
    <w:p>
      <w:r>
        <w:t>65. Write a Python program to find the intersection of two lists.</w:t>
      </w:r>
    </w:p>
    <w:p>
      <w:r>
        <w:t>66. Write a Python program to remove duplicates from a list.</w:t>
      </w:r>
    </w:p>
    <w:p>
      <w:r>
        <w:t>67. Write a Python program to find the common elements between two lists.</w:t>
      </w:r>
    </w:p>
    <w:p>
      <w:r>
        <w:t>68. Write a Python program to check if a list is a subset of another list.</w:t>
      </w:r>
    </w:p>
    <w:p>
      <w:r>
        <w:t>69. Write a Python program to find the union of two sets.</w:t>
      </w:r>
    </w:p>
    <w:p>
      <w:r>
        <w:t>70. Write a Python program to perform matrix addition.</w:t>
      </w:r>
    </w:p>
    <w:p>
      <w:r>
        <w:t>71. Write a Python program to perform matrix multiplication.</w:t>
      </w:r>
    </w:p>
    <w:p>
      <w:r>
        <w:t>72. Write a Python program to transpose a matrix.</w:t>
      </w:r>
    </w:p>
    <w:p>
      <w:r>
        <w:t>73. Write a Python program to find the determinant of a matrix.</w:t>
      </w:r>
    </w:p>
    <w:p>
      <w:r>
        <w:t>74. Write a Python program to find the inverse of a matrix.</w:t>
      </w:r>
    </w:p>
    <w:p>
      <w:r>
        <w:t>75. Write a Python program to print the sum of diagonal elements in a matrix.</w:t>
      </w:r>
    </w:p>
    <w:p>
      <w:r>
        <w:t>76. Write a Python program to calculate the Fibonacci sequence using recursion.</w:t>
      </w:r>
    </w:p>
    <w:p>
      <w:r>
        <w:t>77. Write a Python program to flatten a list of lists.</w:t>
      </w:r>
    </w:p>
    <w:p>
      <w:r>
        <w:t>78. Write a Python program to check if a number is an Armstrong number.</w:t>
      </w:r>
    </w:p>
    <w:p>
      <w:r>
        <w:t>79. Write a Python program to check if a number is a perfect number.</w:t>
      </w:r>
    </w:p>
    <w:p>
      <w:r>
        <w:t>80. Write a Python program to print the first 10 terms of the harmonic series.</w:t>
      </w:r>
    </w:p>
    <w:p>
      <w:r>
        <w:t>81. Write a Python program to generate random numbers between a given range.</w:t>
      </w:r>
    </w:p>
    <w:p>
      <w:r>
        <w:t>82. Write a Python program to simulate the rolling of a dice.</w:t>
      </w:r>
    </w:p>
    <w:p>
      <w:r>
        <w:t>83. Write a Python program to simulate a coin toss.</w:t>
      </w:r>
    </w:p>
    <w:p>
      <w:r>
        <w:t>84. Write a Python program to find the median of a list of numbers.</w:t>
      </w:r>
    </w:p>
    <w:p>
      <w:r>
        <w:t>85. Write a Python program to calculate the mode of a list of numbers.</w:t>
      </w:r>
    </w:p>
    <w:p>
      <w:r>
        <w:t>86. Write a Python program to calculate the mean of a list of numbers.</w:t>
      </w:r>
    </w:p>
    <w:p>
      <w:r>
        <w:t>87. Write a Python program to convert a list of tuples into a dictionary.</w:t>
      </w:r>
    </w:p>
    <w:p>
      <w:r>
        <w:t>88. Write a Python program to count the occurrences of each word in a string.</w:t>
      </w:r>
    </w:p>
    <w:p>
      <w:r>
        <w:t>89. Write a Python program to sort a list of dictionaries by a specific key.</w:t>
      </w:r>
    </w:p>
    <w:p>
      <w:r>
        <w:t>90. Write a Python program to implement a simple calculator (add, subtract, multiply, divide).</w:t>
      </w:r>
    </w:p>
    <w:p>
      <w:r>
        <w:t>91. Write a Python program to create a simple banking system (deposit, withdraw, balance check).</w:t>
      </w:r>
    </w:p>
    <w:p>
      <w:r>
        <w:t>92. Write a Python program to check if a year is a leap year.</w:t>
      </w:r>
    </w:p>
    <w:p>
      <w:r>
        <w:t>93. Write a Python program to find the roots of a quadratic equation.</w:t>
      </w:r>
    </w:p>
    <w:p>
      <w:r>
        <w:t>94. Write a Python program to implement binary search on a sorted list.</w:t>
      </w:r>
    </w:p>
    <w:p>
      <w:r>
        <w:t>95. Write a Python program to implement bubble sort.</w:t>
      </w:r>
    </w:p>
    <w:p>
      <w:r>
        <w:t>96. Write a Python program to implement selection sort.</w:t>
      </w:r>
    </w:p>
    <w:p>
      <w:r>
        <w:t>97. Write a Python program to implement insertion sort.</w:t>
      </w:r>
    </w:p>
    <w:p>
      <w:r>
        <w:t>98. Write a Python program to implement merge sort.</w:t>
      </w:r>
    </w:p>
    <w:p>
      <w:r>
        <w:t>99. Write a Python program to implement quick sort.</w:t>
      </w:r>
    </w:p>
    <w:p>
      <w:r>
        <w:t>100. Write a Python program to find the sum of the elements in a 2D array.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